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GitHub Pages Setup Instructions</w:t>
      </w:r>
    </w:p>
    <w:p>
      <w:pPr>
        <w:pStyle w:val="Heading2"/>
      </w:pPr>
      <w:r>
        <w:t>### Proje Dosya Yapısı</w:t>
      </w:r>
    </w:p>
    <w:p>
      <w:r>
        <w:br/>
        <w:t xml:space="preserve">    GitHub'da oluşturduğunuz repo içerisinde şu yapıyı kurmanız gerekecek:</w:t>
        <w:br/>
        <w:br/>
        <w:t xml:space="preserve">    ```</w:t>
        <w:br/>
        <w:t xml:space="preserve">    proje-dizini/</w:t>
        <w:br/>
        <w:t xml:space="preserve">    │</w:t>
        <w:br/>
        <w:t xml:space="preserve">    ├── index.html              # Ana sayfa dosyası (Home)</w:t>
        <w:br/>
        <w:t xml:space="preserve">    ├── apply.html              # Başvuru sayfası</w:t>
        <w:br/>
        <w:t xml:space="preserve">    ├── faq.html                # SSS sayfası</w:t>
        <w:br/>
        <w:t xml:space="preserve">    ├── contact.html            # İletişim sayfası</w:t>
        <w:br/>
        <w:t xml:space="preserve">    └── styles.css              # Ortak CSS dosyası</w:t>
        <w:br/>
        <w:t xml:space="preserve">    ```</w:t>
        <w:br/>
        <w:t xml:space="preserve">    </w:t>
      </w:r>
    </w:p>
    <w:p>
      <w:pPr>
        <w:pStyle w:val="Heading2"/>
      </w:pPr>
      <w:r>
        <w:t>### 1. `index.html` (Ana Sayfa - Home)</w:t>
      </w:r>
    </w:p>
    <w:p>
      <w:r>
        <w:br/>
        <w:t xml:space="preserve">    ```html</w:t>
        <w:br/>
        <w:t xml:space="preserve">    &lt;!DOCTYPE html&gt;</w:t>
        <w:br/>
        <w:t xml:space="preserve">    &lt;html lang="de"&gt;</w:t>
        <w:br/>
        <w:t xml:space="preserve">    &lt;head&gt;</w:t>
        <w:br/>
        <w:t xml:space="preserve">        &lt;meta charset="UTF-8"&gt;</w:t>
        <w:br/>
        <w:t xml:space="preserve">        &lt;meta name="viewport" content="width=device-width, initial-scale=1.0"&gt;</w:t>
        <w:br/>
        <w:t xml:space="preserve">        &lt;title&gt;Startseite - Gesundheitswesen in Deutschland&lt;/title&gt;</w:t>
        <w:br/>
        <w:t xml:space="preserve">        &lt;link rel="stylesheet" href="styles.css"&gt;</w:t>
        <w:br/>
        <w:t xml:space="preserve">    &lt;/head&gt;</w:t>
        <w:br/>
        <w:t xml:space="preserve">    &lt;body&gt;</w:t>
        <w:br/>
        <w:t xml:space="preserve">        &lt;header&gt;</w:t>
        <w:br/>
        <w:t xml:space="preserve">            &lt;h1&gt;Willkommen bei Ihrem Karriereweg im Gesundheitswesen in Deutschland!&lt;/h1&gt;</w:t>
        <w:br/>
        <w:t xml:space="preserve">            &lt;p&gt;Von der Sprachausbildung bis hin zur Anerkennung Ihrer Qualifikationen – wir stehen Ihnen in jedem Schritt zur Seite.&lt;/p&gt;</w:t>
        <w:br/>
        <w:t xml:space="preserve">        &lt;/header&gt;</w:t>
        <w:br/>
        <w:t xml:space="preserve">        &lt;section id="info-cards"&gt;</w:t>
        <w:br/>
        <w:t xml:space="preserve">            &lt;div class="card"&gt;</w:t>
        <w:br/>
        <w:t xml:space="preserve">                &lt;h2&gt;Sprachtraining&lt;/h2&gt;</w:t>
        <w:br/>
        <w:t xml:space="preserve">                &lt;p&gt;Erreichen Sie das notwendige B2-Niveau in Deutsch, um im deutschen Gesundheitswesen erfolgreich zu sein.&lt;/p&gt;</w:t>
        <w:br/>
        <w:t xml:space="preserve">            &lt;/div&gt;</w:t>
        <w:br/>
        <w:t xml:space="preserve">            &lt;div class="card"&gt;</w:t>
        <w:br/>
        <w:t xml:space="preserve">                &lt;h2&gt;Diplomanerkennung&lt;/h2&gt;</w:t>
        <w:br/>
        <w:t xml:space="preserve">                &lt;p&gt;Ihr Abschluss muss in Deutschland anerkannt werden, um als Pflegekraft arbeiten zu können.&lt;/p&gt;</w:t>
        <w:br/>
        <w:t xml:space="preserve">            &lt;/div&gt;</w:t>
        <w:br/>
        <w:t xml:space="preserve">            &lt;div class="card"&gt;</w:t>
        <w:br/>
        <w:t xml:space="preserve">                &lt;h2&gt;Visumhilfe&lt;/h2&gt;</w:t>
        <w:br/>
        <w:t xml:space="preserve">                &lt;p&gt;Für Ihre Arbeit in Deutschland benötigen Sie möglicherweise ein Visum und eine Aufenthaltserlaubnis.&lt;/p&gt;</w:t>
        <w:br/>
        <w:t xml:space="preserve">            &lt;/div&gt;</w:t>
        <w:br/>
        <w:t xml:space="preserve">            &lt;div class="card"&gt;</w:t>
        <w:br/>
        <w:t xml:space="preserve">                &lt;h2&gt;Arbeitsvermittlung&lt;/h2&gt;</w:t>
        <w:br/>
        <w:t xml:space="preserve">                &lt;p&gt;Dank unserer Partnerschaften mit deutschen Gesundheitseinrichtungen können wir Ihnen passende Stellenangebote vermitteln.&lt;/p&gt;</w:t>
        <w:br/>
        <w:t xml:space="preserve">            &lt;/div&gt;</w:t>
        <w:br/>
        <w:t xml:space="preserve">        &lt;/section&gt;</w:t>
        <w:br/>
        <w:t xml:space="preserve">    &lt;/body&gt;</w:t>
        <w:br/>
        <w:t xml:space="preserve">    &lt;/html&gt;</w:t>
        <w:br/>
        <w:t xml:space="preserve">    ```</w:t>
        <w:br/>
        <w:t xml:space="preserve">    </w:t>
      </w:r>
    </w:p>
    <w:p>
      <w:pPr>
        <w:pStyle w:val="Heading2"/>
      </w:pPr>
      <w:r>
        <w:t>### 2. `apply.html` (Başvuru Sayfası)</w:t>
      </w:r>
    </w:p>
    <w:p>
      <w:r>
        <w:br/>
        <w:t xml:space="preserve">    ```html</w:t>
        <w:br/>
        <w:t xml:space="preserve">    &lt;!DOCTYPE html&gt;</w:t>
        <w:br/>
        <w:t xml:space="preserve">    &lt;html lang="de"&gt;</w:t>
        <w:br/>
        <w:t xml:space="preserve">    &lt;head&gt;</w:t>
        <w:br/>
        <w:t xml:space="preserve">        &lt;meta charset="UTF-8"&gt;</w:t>
        <w:br/>
        <w:t xml:space="preserve">        &lt;meta name="viewport" content="width=device-width, initial-scale=1.0"&gt;</w:t>
        <w:br/>
        <w:t xml:space="preserve">        &lt;title&gt;Bewerbung - Gesundheitswesen in Deutschland&lt;/title&gt;</w:t>
        <w:br/>
        <w:t xml:space="preserve">        &lt;link rel="stylesheet" href="styles.css"&gt;</w:t>
        <w:br/>
        <w:t xml:space="preserve">    &lt;/head&gt;</w:t>
        <w:br/>
        <w:t xml:space="preserve">    &lt;body&gt;</w:t>
        <w:br/>
        <w:t xml:space="preserve">        &lt;header&gt;</w:t>
        <w:br/>
        <w:t xml:space="preserve">            &lt;h1&gt;Bewerbung&lt;/h1&gt;</w:t>
        <w:br/>
        <w:t xml:space="preserve">            &lt;p&gt;Füllen Sie das Bewerbungsformular aus, um Ihre Karriere im deutschen Gesundheitswesen zu starten.&lt;/p&gt;</w:t>
        <w:br/>
        <w:t xml:space="preserve">        &lt;/header&gt;</w:t>
        <w:br/>
        <w:t xml:space="preserve">        &lt;section id="application-form"&gt;</w:t>
        <w:br/>
        <w:t xml:space="preserve">            &lt;form&gt;</w:t>
        <w:br/>
        <w:t xml:space="preserve">                &lt;fieldset&gt;</w:t>
        <w:br/>
        <w:t xml:space="preserve">                    &lt;legend&gt;Persönliche Informationen&lt;/legend&gt;</w:t>
        <w:br/>
        <w:t xml:space="preserve">                    &lt;label for="first-name"&gt;Vorname:&lt;/label&gt;</w:t>
        <w:br/>
        <w:t xml:space="preserve">                    &lt;input type="text" id="first-name" name="first-name" required&gt;</w:t>
        <w:br/>
        <w:t xml:space="preserve">                    &lt;label for="last-name"&gt;Nachname:&lt;/label&gt;</w:t>
        <w:br/>
        <w:t xml:space="preserve">                    &lt;input type="text" id="last-name" name="last-name" required&gt;</w:t>
        <w:br/>
        <w:t xml:space="preserve">                    &lt;label for="birth-date"&gt;Geburtsdatum:&lt;/label&gt;</w:t>
        <w:br/>
        <w:t xml:space="preserve">                    &lt;input type="date" id="birth-date" name="birth-date" required&gt;</w:t>
        <w:br/>
        <w:t xml:space="preserve">                    &lt;label for="email"&gt;E-Mail-Adresse:&lt;/label&gt;</w:t>
        <w:br/>
        <w:t xml:space="preserve">                    &lt;input type="email" id="email" name="email" required&gt;</w:t>
        <w:br/>
        <w:t xml:space="preserve">                &lt;/fieldset&gt;</w:t>
        <w:br/>
        <w:t xml:space="preserve">                &lt;button type="submit"&gt;Bewerbung absenden&lt;/button&gt;</w:t>
        <w:br/>
        <w:t xml:space="preserve">            &lt;/form&gt;</w:t>
        <w:br/>
        <w:t xml:space="preserve">        &lt;/section&gt;</w:t>
        <w:br/>
        <w:t xml:space="preserve">    &lt;/body&gt;</w:t>
        <w:br/>
        <w:t xml:space="preserve">    &lt;/html&gt;</w:t>
        <w:br/>
        <w:t xml:space="preserve">    ```</w:t>
        <w:br/>
        <w:t xml:space="preserve">    </w:t>
      </w:r>
    </w:p>
    <w:p>
      <w:pPr>
        <w:pStyle w:val="Heading2"/>
      </w:pPr>
      <w:r>
        <w:t>### 3. `faq.html` (SSS Sayfası)</w:t>
      </w:r>
    </w:p>
    <w:p>
      <w:r>
        <w:br/>
        <w:t xml:space="preserve">    ```html</w:t>
        <w:br/>
        <w:t xml:space="preserve">    &lt;!DOCTYPE html&gt;</w:t>
        <w:br/>
        <w:t xml:space="preserve">    &lt;html lang="de"&gt;</w:t>
        <w:br/>
        <w:t xml:space="preserve">    &lt;head&gt;</w:t>
        <w:br/>
        <w:t xml:space="preserve">        &lt;meta charset="UTF-8"&gt;</w:t>
        <w:br/>
        <w:t xml:space="preserve">        &lt;meta name="viewport" content="width=device-width, initial-scale=1.0"&gt;</w:t>
        <w:br/>
        <w:t xml:space="preserve">        &lt;title&gt;FAQ - Gesundheitswesen in Deutschland&lt;/title&gt;</w:t>
        <w:br/>
        <w:t xml:space="preserve">        &lt;link rel="stylesheet" href="styles.css"&gt;</w:t>
        <w:br/>
        <w:t xml:space="preserve">    &lt;/head&gt;</w:t>
        <w:br/>
        <w:t xml:space="preserve">    &lt;body&gt;</w:t>
        <w:br/>
        <w:t xml:space="preserve">        &lt;header&gt;</w:t>
        <w:br/>
        <w:t xml:space="preserve">            &lt;h1&gt;Häufig gestellte Fragen (FAQ)&lt;/h1&gt;</w:t>
        <w:br/>
        <w:t xml:space="preserve">        &lt;/header&gt;</w:t>
        <w:br/>
        <w:t xml:space="preserve">        &lt;section id="faq-section"&gt;</w:t>
        <w:br/>
        <w:t xml:space="preserve">            &lt;div class="faq-item"&gt;</w:t>
        <w:br/>
        <w:t xml:space="preserve">                &lt;h3&gt;Welche Deutschkenntnisse benötige ich?&lt;/h3&gt;</w:t>
        <w:br/>
        <w:t xml:space="preserve">                &lt;p&gt;Für die Arbeit als Pflegefachkraft in Deutschland benötigen Sie Deutschkenntnisse auf mindestens B2-Niveau.&lt;/p&gt;</w:t>
        <w:br/>
        <w:t xml:space="preserve">            &lt;/div&gt;</w:t>
        <w:br/>
        <w:t xml:space="preserve">            &lt;div class="faq-item"&gt;</w:t>
        <w:br/>
        <w:t xml:space="preserve">                &lt;h3&gt;Wie läuft das Verfahren zur Diplomanerkennung ab?&lt;/h3&gt;</w:t>
        <w:br/>
        <w:t xml:space="preserve">                &lt;p&gt;Ihr Abschluss muss durch die zuständige deutsche Behörde anerkannt werden.&lt;/p&gt;</w:t>
        <w:br/>
        <w:t xml:space="preserve">            &lt;/div&gt;</w:t>
        <w:br/>
        <w:t xml:space="preserve">        &lt;/section&gt;</w:t>
        <w:br/>
        <w:t xml:space="preserve">    &lt;/body&gt;</w:t>
        <w:br/>
        <w:t xml:space="preserve">    &lt;/html&gt;</w:t>
        <w:br/>
        <w:t xml:space="preserve">    ```</w:t>
        <w:br/>
        <w:t xml:space="preserve">    </w:t>
      </w:r>
    </w:p>
    <w:p>
      <w:pPr>
        <w:pStyle w:val="Heading2"/>
      </w:pPr>
      <w:r>
        <w:t>### 4. `contact.html` (İletişim Sayfası)</w:t>
      </w:r>
    </w:p>
    <w:p>
      <w:r>
        <w:br/>
        <w:t xml:space="preserve">    ```html</w:t>
        <w:br/>
        <w:t xml:space="preserve">    &lt;!DOCTYPE html&gt;</w:t>
        <w:br/>
        <w:t xml:space="preserve">    &lt;html lang="de"&gt;</w:t>
        <w:br/>
        <w:t xml:space="preserve">    &lt;head&gt;</w:t>
        <w:br/>
        <w:t xml:space="preserve">        &lt;meta charset="UTF-8"&gt;</w:t>
        <w:br/>
        <w:t xml:space="preserve">        &lt;meta name="viewport" content="width=device-width, initial-scale=1.0"&gt;</w:t>
        <w:br/>
        <w:t xml:space="preserve">        &lt;title&gt;Kontakt - Gesundheitswesen in Deutschland&lt;/title&gt;</w:t>
        <w:br/>
        <w:t xml:space="preserve">        &lt;link rel="stylesheet" href="styles.css"&gt;</w:t>
        <w:br/>
        <w:t xml:space="preserve">    &lt;/head&gt;</w:t>
        <w:br/>
        <w:t xml:space="preserve">    &lt;body&gt;</w:t>
        <w:br/>
        <w:t xml:space="preserve">        &lt;header&gt;</w:t>
        <w:br/>
        <w:t xml:space="preserve">            &lt;h1&gt;Kontaktieren Sie uns&lt;/h1&gt;</w:t>
        <w:br/>
        <w:t xml:space="preserve">        &lt;/header&gt;</w:t>
        <w:br/>
        <w:t xml:space="preserve">        &lt;section id="contact-form-section"&gt;</w:t>
        <w:br/>
        <w:t xml:space="preserve">            &lt;form&gt;</w:t>
        <w:br/>
        <w:t xml:space="preserve">                &lt;label for="name"&gt;Name:&lt;/label&gt;</w:t>
        <w:br/>
        <w:t xml:space="preserve">                &lt;input type="text" id="name" name="name" required&gt;</w:t>
        <w:br/>
        <w:t xml:space="preserve">                &lt;label for="email"&gt;E-Mail-Adresse:&lt;/label&gt;</w:t>
        <w:br/>
        <w:t xml:space="preserve">                &lt;input type="email" id="email" name="email" required&gt;</w:t>
        <w:br/>
        <w:t xml:space="preserve">                &lt;label for="message"&gt;Nachricht:&lt;/label&gt;</w:t>
        <w:br/>
        <w:t xml:space="preserve">                &lt;textarea id="message" name="message" rows="5" required&gt;&lt;/textarea&gt;</w:t>
        <w:br/>
        <w:t xml:space="preserve">                &lt;button type="submit"&gt;Nachricht senden&lt;/button&gt;</w:t>
        <w:br/>
        <w:t xml:space="preserve">            &lt;/form&gt;</w:t>
        <w:br/>
        <w:t xml:space="preserve">        &lt;/section&gt;</w:t>
        <w:br/>
        <w:t xml:space="preserve">    &lt;/body&gt;</w:t>
        <w:br/>
        <w:t xml:space="preserve">    &lt;/html&gt;</w:t>
        <w:br/>
        <w:t xml:space="preserve">    ```</w:t>
        <w:br/>
        <w:t xml:space="preserve">    </w:t>
      </w:r>
    </w:p>
    <w:p>
      <w:pPr>
        <w:pStyle w:val="Heading2"/>
      </w:pPr>
      <w:r>
        <w:t>### 5. `styles.css` (Ortak CSS Dosyası)</w:t>
      </w:r>
    </w:p>
    <w:p>
      <w:r>
        <w:br/>
        <w:t xml:space="preserve">    ```css</w:t>
        <w:br/>
        <w:t xml:space="preserve">    * {</w:t>
        <w:br/>
        <w:t xml:space="preserve">        margin: 0;</w:t>
        <w:br/>
        <w:t xml:space="preserve">        padding: 0;</w:t>
        <w:br/>
        <w:t xml:space="preserve">        box-sizing: border-box;</w:t>
        <w:br/>
        <w:t xml:space="preserve">    }</w:t>
        <w:br/>
        <w:t xml:space="preserve">    body {</w:t>
        <w:br/>
        <w:t xml:space="preserve">        font-family: Arial, sans-serif;</w:t>
        <w:br/>
        <w:t xml:space="preserve">        background-color: #f4f4f9;</w:t>
        <w:br/>
        <w:t xml:space="preserve">        color: #333;</w:t>
        <w:br/>
        <w:t xml:space="preserve">        padding: 20px;</w:t>
        <w:br/>
        <w:t xml:space="preserve">    }</w:t>
        <w:br/>
        <w:t xml:space="preserve">    header {</w:t>
        <w:br/>
        <w:t xml:space="preserve">        text-align: center;</w:t>
        <w:br/>
        <w:t xml:space="preserve">        margin-bottom: 20px;</w:t>
        <w:br/>
        <w:t xml:space="preserve">    }</w:t>
        <w:br/>
        <w:t xml:space="preserve">    header h1 {</w:t>
        <w:br/>
        <w:t xml:space="preserve">        color: #0077b6;</w:t>
        <w:br/>
        <w:t xml:space="preserve">        font-size: 2.5em;</w:t>
        <w:br/>
        <w:t xml:space="preserve">        margin-bottom: 10px;</w:t>
        <w:br/>
        <w:t xml:space="preserve">    }</w:t>
        <w:br/>
        <w:t xml:space="preserve">    #info-cards, #faq-section, #contact-form-section {</w:t>
        <w:br/>
        <w:t xml:space="preserve">        max-width: 800px;</w:t>
        <w:br/>
        <w:t xml:space="preserve">        margin: auto;</w:t>
        <w:br/>
        <w:t xml:space="preserve">    }</w:t>
        <w:br/>
        <w:t xml:space="preserve">    .card, .faq-item {</w:t>
        <w:br/>
        <w:t xml:space="preserve">        background: white;</w:t>
        <w:br/>
        <w:t xml:space="preserve">        padding: 15px;</w:t>
        <w:br/>
        <w:t xml:space="preserve">        margin: 10px;</w:t>
        <w:br/>
        <w:t xml:space="preserve">        border-radius: 8px;</w:t>
        <w:br/>
        <w:t xml:space="preserve">        box-shadow: 0 4px 8px rgba(0, 0, 0, 0.1);</w:t>
        <w:br/>
        <w:t xml:space="preserve">    }</w:t>
        <w:br/>
        <w:t xml:space="preserve">    button {</w:t>
        <w:br/>
        <w:t xml:space="preserve">        background-color: #0077b6;</w:t>
        <w:br/>
        <w:t xml:space="preserve">        color: white;</w:t>
        <w:br/>
        <w:t xml:space="preserve">        border: none;</w:t>
        <w:br/>
        <w:t xml:space="preserve">        padding: 10px;</w:t>
        <w:br/>
        <w:t xml:space="preserve">        border-radius: 5px;</w:t>
        <w:br/>
        <w:t xml:space="preserve">        cursor: pointer;</w:t>
        <w:br/>
        <w:t xml:space="preserve">    }</w:t>
        <w:br/>
        <w:t xml:space="preserve">    ```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